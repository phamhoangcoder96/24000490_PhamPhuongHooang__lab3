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A73" w:rsidRDefault="00F8028E">
      <w:pPr>
        <w:pStyle w:val="Heading1"/>
      </w:pPr>
      <w:bookmarkStart w:id="0" w:name="_GoBack"/>
      <w:proofErr w:type="spellStart"/>
      <w:r>
        <w:t>Bài</w:t>
      </w:r>
      <w:proofErr w:type="spellEnd"/>
      <w:r>
        <w:t xml:space="preserve"> 1. Stack b</w:t>
      </w:r>
      <w:r>
        <w:t>ằ</w:t>
      </w:r>
      <w:r>
        <w:t>ng danh sách liên k</w:t>
      </w:r>
      <w:r>
        <w:t>ế</w:t>
      </w:r>
      <w:r>
        <w:t>t (Linked Stack)</w:t>
      </w:r>
    </w:p>
    <w:p w:rsidR="00574A73" w:rsidRDefault="00F8028E">
      <w:pPr>
        <w:pStyle w:val="Heading2"/>
      </w:pPr>
      <w:r>
        <w:t>Mô t</w:t>
      </w:r>
      <w:r>
        <w:t>ả</w:t>
      </w:r>
      <w:r>
        <w:t>:</w:t>
      </w:r>
    </w:p>
    <w:p w:rsidR="00574A73" w:rsidRDefault="00F8028E">
      <w:r>
        <w:t>Qu</w:t>
      </w:r>
      <w:r>
        <w:t>ả</w:t>
      </w:r>
      <w:r>
        <w:t>n lý m</w:t>
      </w:r>
      <w:r>
        <w:t>ộ</w:t>
      </w:r>
      <w:r>
        <w:t>t stack có s</w:t>
      </w:r>
      <w:r>
        <w:t>ố</w:t>
      </w:r>
      <w:r>
        <w:t xml:space="preserve"> ph</w:t>
      </w:r>
      <w:r>
        <w:t>ầ</w:t>
      </w:r>
      <w:r>
        <w:t>n t</w:t>
      </w:r>
      <w:r>
        <w:t>ử</w:t>
      </w:r>
      <w:r>
        <w:t xml:space="preserve"> l</w:t>
      </w:r>
      <w:r>
        <w:t>ớ</w:t>
      </w:r>
      <w:r>
        <w:t>n,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int, dùng danh sách liên k</w:t>
      </w:r>
      <w:r>
        <w:t>ế</w:t>
      </w:r>
      <w:r>
        <w:t>t đơn. C</w:t>
      </w:r>
      <w:r>
        <w:t>ầ</w:t>
      </w:r>
      <w:r>
        <w:t>n có các thao tác: kh</w:t>
      </w:r>
      <w:r>
        <w:t>ở</w:t>
      </w:r>
      <w:r>
        <w:t>i t</w:t>
      </w:r>
      <w:r>
        <w:t>ạ</w:t>
      </w:r>
      <w:r>
        <w:t>o, ki</w:t>
      </w:r>
      <w:r>
        <w:t>ể</w:t>
      </w:r>
      <w:r>
        <w:t>m tra r</w:t>
      </w:r>
      <w:r>
        <w:t>ỗ</w:t>
      </w:r>
      <w:r>
        <w:t xml:space="preserve">ng, push, pop, và </w:t>
      </w:r>
      <w:r>
        <w:t>ứ</w:t>
      </w:r>
      <w:r>
        <w:t>ng d</w:t>
      </w:r>
      <w:r>
        <w:t>ụ</w:t>
      </w:r>
      <w:r>
        <w:t>ng đ</w:t>
      </w:r>
      <w:r>
        <w:t>ổ</w:t>
      </w:r>
      <w:r>
        <w:t>i s</w:t>
      </w:r>
      <w:r>
        <w:t>ố</w:t>
      </w:r>
      <w:r>
        <w:t xml:space="preserve"> th</w:t>
      </w:r>
      <w:r>
        <w:t>ậ</w:t>
      </w:r>
      <w:r>
        <w:t>p phân sang</w:t>
      </w:r>
      <w:r>
        <w:t xml:space="preserve"> nh</w:t>
      </w:r>
      <w:r>
        <w:t>ị</w:t>
      </w:r>
      <w:r>
        <w:t xml:space="preserve"> phân.</w:t>
      </w:r>
    </w:p>
    <w:p w:rsidR="00574A73" w:rsidRDefault="00F8028E">
      <w:pPr>
        <w:pStyle w:val="Heading2"/>
      </w:pPr>
      <w:r>
        <w:t>Gi</w:t>
      </w:r>
      <w:r>
        <w:t>ả</w:t>
      </w:r>
      <w:r>
        <w:t>i thu</w:t>
      </w:r>
      <w:r>
        <w:t>ậ</w:t>
      </w:r>
      <w:r>
        <w:t>t:</w:t>
      </w:r>
    </w:p>
    <w:p w:rsidR="00574A73" w:rsidRDefault="00F8028E">
      <w:r>
        <w:t>1. T</w:t>
      </w:r>
      <w:r>
        <w:t>ạ</w:t>
      </w:r>
      <w:r>
        <w:t>o c</w:t>
      </w:r>
      <w:r>
        <w:t>ấ</w:t>
      </w:r>
      <w:r>
        <w:t>u trúc Node (data, next).</w:t>
      </w:r>
      <w:r>
        <w:br/>
        <w:t>2. Stack ch</w:t>
      </w:r>
      <w:r>
        <w:t>ứ</w:t>
      </w:r>
      <w:r>
        <w:t>a con tr</w:t>
      </w:r>
      <w:r>
        <w:t>ỏ</w:t>
      </w:r>
      <w:r>
        <w:t xml:space="preserve"> top tr</w:t>
      </w:r>
      <w:r>
        <w:t>ỏ</w:t>
      </w:r>
      <w:r>
        <w:t xml:space="preserve"> t</w:t>
      </w:r>
      <w:r>
        <w:t>ớ</w:t>
      </w:r>
      <w:r>
        <w:t>i ph</w:t>
      </w:r>
      <w:r>
        <w:t>ầ</w:t>
      </w:r>
      <w:r>
        <w:t>n t</w:t>
      </w:r>
      <w:r>
        <w:t>ử</w:t>
      </w:r>
      <w:r>
        <w:t xml:space="preserve"> đ</w:t>
      </w:r>
      <w:r>
        <w:t>ầ</w:t>
      </w:r>
      <w:r>
        <w:t>u.</w:t>
      </w:r>
      <w:r>
        <w:br/>
        <w:t>3. push(): c</w:t>
      </w:r>
      <w:r>
        <w:t>ấ</w:t>
      </w:r>
      <w:r>
        <w:t>p phát Node m</w:t>
      </w:r>
      <w:r>
        <w:t>ớ</w:t>
      </w:r>
      <w:r>
        <w:t>i, gán next = top, r</w:t>
      </w:r>
      <w:r>
        <w:t>ồ</w:t>
      </w:r>
      <w:r>
        <w:t>i top = node.</w:t>
      </w:r>
      <w:r>
        <w:br/>
        <w:t>4. pop(): ki</w:t>
      </w:r>
      <w:r>
        <w:t>ể</w:t>
      </w:r>
      <w:r>
        <w:t>m tra r</w:t>
      </w:r>
      <w:r>
        <w:t>ỗ</w:t>
      </w:r>
      <w:r>
        <w:t>ng, n</w:t>
      </w:r>
      <w:r>
        <w:t>ế</w:t>
      </w:r>
      <w:r>
        <w:t>u không thì l</w:t>
      </w:r>
      <w:r>
        <w:t>ấ</w:t>
      </w:r>
      <w:r>
        <w:t>y top-&gt;data, top = top-&gt;next.</w:t>
      </w:r>
      <w:r>
        <w:br/>
        <w:t xml:space="preserve">5. </w:t>
      </w:r>
      <w:r>
        <w:t>Ứ</w:t>
      </w:r>
      <w:r>
        <w:t>ng d</w:t>
      </w:r>
      <w:r>
        <w:t>ụ</w:t>
      </w:r>
      <w:r>
        <w:t xml:space="preserve">ng: chia </w:t>
      </w:r>
      <w:r>
        <w:t>n cho 2, push ph</w:t>
      </w:r>
      <w:r>
        <w:t>ầ</w:t>
      </w:r>
      <w:r>
        <w:t>n dư, l</w:t>
      </w:r>
      <w:r>
        <w:t>ặ</w:t>
      </w:r>
      <w:r>
        <w:t>p đ</w:t>
      </w:r>
      <w:r>
        <w:t>ế</w:t>
      </w:r>
      <w:r>
        <w:t>n 0, r</w:t>
      </w:r>
      <w:r>
        <w:t>ồ</w:t>
      </w:r>
      <w:r>
        <w:t>i pop đ</w:t>
      </w:r>
      <w:r>
        <w:t>ể</w:t>
      </w:r>
      <w:r>
        <w:t xml:space="preserve"> in ra nh</w:t>
      </w:r>
      <w:r>
        <w:t>ị</w:t>
      </w:r>
      <w:r>
        <w:t xml:space="preserve"> phân.</w:t>
      </w:r>
    </w:p>
    <w:p w:rsidR="00574A73" w:rsidRDefault="00F8028E">
      <w:pPr>
        <w:pStyle w:val="Heading2"/>
      </w:pPr>
      <w:r>
        <w:t>Code:</w:t>
      </w:r>
    </w:p>
    <w:p w:rsidR="00574A73" w:rsidRDefault="00F8028E">
      <w:r>
        <w:rPr>
          <w:rFonts w:ascii="Consolas" w:hAnsi="Consolas"/>
          <w:sz w:val="18"/>
        </w:rPr>
        <w:t>#include &lt;stdio.h&gt;</w:t>
      </w:r>
      <w:r>
        <w:rPr>
          <w:rFonts w:ascii="Consolas" w:hAnsi="Consolas"/>
          <w:sz w:val="18"/>
        </w:rPr>
        <w:br/>
        <w:t>#include &lt;stdlib.h&gt;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typedef struct Node {</w:t>
      </w:r>
      <w:r>
        <w:rPr>
          <w:rFonts w:ascii="Consolas" w:hAnsi="Consolas"/>
          <w:sz w:val="18"/>
        </w:rPr>
        <w:br/>
        <w:t xml:space="preserve">    int data;</w:t>
      </w:r>
      <w:r>
        <w:rPr>
          <w:rFonts w:ascii="Consolas" w:hAnsi="Consolas"/>
          <w:sz w:val="18"/>
        </w:rPr>
        <w:br/>
        <w:t xml:space="preserve">    struct Node* next;</w:t>
      </w:r>
      <w:r>
        <w:rPr>
          <w:rFonts w:ascii="Consolas" w:hAnsi="Consolas"/>
          <w:sz w:val="18"/>
        </w:rPr>
        <w:br/>
        <w:t>} Node;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typedef struct {</w:t>
      </w:r>
      <w:r>
        <w:rPr>
          <w:rFonts w:ascii="Consolas" w:hAnsi="Consolas"/>
          <w:sz w:val="18"/>
        </w:rPr>
        <w:br/>
        <w:t xml:space="preserve">    Node* top;</w:t>
      </w:r>
      <w:r>
        <w:rPr>
          <w:rFonts w:ascii="Consolas" w:hAnsi="Consolas"/>
          <w:sz w:val="18"/>
        </w:rPr>
        <w:br/>
        <w:t>} Stack;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void init(Stack* s){ s-&gt;top = NULL; }</w:t>
      </w:r>
      <w:r>
        <w:rPr>
          <w:rFonts w:ascii="Consolas" w:hAnsi="Consolas"/>
          <w:sz w:val="18"/>
        </w:rPr>
        <w:br/>
        <w:t>i</w:t>
      </w:r>
      <w:r>
        <w:rPr>
          <w:rFonts w:ascii="Consolas" w:hAnsi="Consolas"/>
          <w:sz w:val="18"/>
        </w:rPr>
        <w:t>nt isEmpty(Stack* s){ return s-&gt;top == NULL; }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void push(Stack* s, int x){</w:t>
      </w:r>
      <w:r>
        <w:rPr>
          <w:rFonts w:ascii="Consolas" w:hAnsi="Consolas"/>
          <w:sz w:val="18"/>
        </w:rPr>
        <w:br/>
        <w:t xml:space="preserve">    Node* p = (Node*)malloc(sizeof(Node));</w:t>
      </w:r>
      <w:r>
        <w:rPr>
          <w:rFonts w:ascii="Consolas" w:hAnsi="Consolas"/>
          <w:sz w:val="18"/>
        </w:rPr>
        <w:br/>
        <w:t xml:space="preserve">    p-&gt;data = x; p-&gt;next = s-&gt;top; s-&gt;top = p;</w:t>
      </w:r>
      <w:r>
        <w:rPr>
          <w:rFonts w:ascii="Consolas" w:hAnsi="Consolas"/>
          <w:sz w:val="18"/>
        </w:rPr>
        <w:br/>
        <w:t>}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int pop(Stack* s){</w:t>
      </w:r>
      <w:r>
        <w:rPr>
          <w:rFonts w:ascii="Consolas" w:hAnsi="Consolas"/>
          <w:sz w:val="18"/>
        </w:rPr>
        <w:br/>
        <w:t xml:space="preserve">    if(isEmpty(s)) return -1;</w:t>
      </w:r>
      <w:r>
        <w:rPr>
          <w:rFonts w:ascii="Consolas" w:hAnsi="Consolas"/>
          <w:sz w:val="18"/>
        </w:rPr>
        <w:br/>
        <w:t xml:space="preserve">    Node* t = s-&gt;top; int x = t-&gt;data;</w:t>
      </w:r>
      <w:r>
        <w:rPr>
          <w:rFonts w:ascii="Consolas" w:hAnsi="Consolas"/>
          <w:sz w:val="18"/>
        </w:rPr>
        <w:br/>
        <w:t xml:space="preserve">    s-&gt;top = t-&gt;next; free(t);</w:t>
      </w:r>
      <w:r>
        <w:rPr>
          <w:rFonts w:ascii="Consolas" w:hAnsi="Consolas"/>
          <w:sz w:val="18"/>
        </w:rPr>
        <w:br/>
        <w:t xml:space="preserve">    return x;</w:t>
      </w:r>
      <w:r>
        <w:rPr>
          <w:rFonts w:ascii="Consolas" w:hAnsi="Consolas"/>
          <w:sz w:val="18"/>
        </w:rPr>
        <w:br/>
        <w:t>}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void toBinary(int n){</w:t>
      </w:r>
      <w:r>
        <w:rPr>
          <w:rFonts w:ascii="Consolas" w:hAnsi="Consolas"/>
          <w:sz w:val="18"/>
        </w:rPr>
        <w:br/>
        <w:t xml:space="preserve">    Stack s; init(&amp;s);</w:t>
      </w:r>
      <w:r>
        <w:rPr>
          <w:rFonts w:ascii="Consolas" w:hAnsi="Consolas"/>
          <w:sz w:val="18"/>
        </w:rPr>
        <w:br/>
        <w:t xml:space="preserve">    while(n&gt;0){ push(&amp;s, n%2); n/=2; }</w:t>
      </w:r>
      <w:r>
        <w:rPr>
          <w:rFonts w:ascii="Consolas" w:hAnsi="Consolas"/>
          <w:sz w:val="18"/>
        </w:rPr>
        <w:br/>
        <w:t xml:space="preserve">    while(!isEmpty(&amp;s)) printf("%d", pop(&amp;s));</w:t>
      </w:r>
      <w:r>
        <w:rPr>
          <w:rFonts w:ascii="Consolas" w:hAnsi="Consolas"/>
          <w:sz w:val="18"/>
        </w:rPr>
        <w:br/>
        <w:t xml:space="preserve">    printf("\n");</w:t>
      </w:r>
      <w:r>
        <w:rPr>
          <w:rFonts w:ascii="Consolas" w:hAnsi="Consolas"/>
          <w:sz w:val="18"/>
        </w:rPr>
        <w:br/>
        <w:t>}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lastRenderedPageBreak/>
        <w:t>int main(){</w:t>
      </w:r>
      <w:r>
        <w:rPr>
          <w:rFonts w:ascii="Consolas" w:hAnsi="Consolas"/>
          <w:sz w:val="18"/>
        </w:rPr>
        <w:br/>
        <w:t xml:space="preserve">    toBinary(25); // Output: 11001</w:t>
      </w:r>
      <w:r>
        <w:rPr>
          <w:rFonts w:ascii="Consolas" w:hAnsi="Consolas"/>
          <w:sz w:val="18"/>
        </w:rPr>
        <w:br/>
        <w:t xml:space="preserve">    retu</w:t>
      </w:r>
      <w:r>
        <w:rPr>
          <w:rFonts w:ascii="Consolas" w:hAnsi="Consolas"/>
          <w:sz w:val="18"/>
        </w:rPr>
        <w:t>rn 0;</w:t>
      </w:r>
      <w:r>
        <w:rPr>
          <w:rFonts w:ascii="Consolas" w:hAnsi="Consolas"/>
          <w:sz w:val="18"/>
        </w:rPr>
        <w:br/>
        <w:t>}</w:t>
      </w:r>
    </w:p>
    <w:p w:rsidR="00574A73" w:rsidRDefault="00F8028E">
      <w:pPr>
        <w:pStyle w:val="Heading2"/>
      </w:pPr>
      <w:r>
        <w:t>Gi</w:t>
      </w:r>
      <w:r>
        <w:t>ả</w:t>
      </w:r>
      <w:r>
        <w:t>i thích:</w:t>
      </w:r>
    </w:p>
    <w:p w:rsidR="00574A73" w:rsidRDefault="00F8028E">
      <w:r>
        <w:t>Stack lưu ph</w:t>
      </w:r>
      <w:r>
        <w:t>ầ</w:t>
      </w:r>
      <w:r>
        <w:t>n dư theo th</w:t>
      </w:r>
      <w:r>
        <w:t>ứ</w:t>
      </w:r>
      <w:r>
        <w:t xml:space="preserve"> t</w:t>
      </w:r>
      <w:r>
        <w:t>ự</w:t>
      </w:r>
      <w:r>
        <w:t xml:space="preserve"> ngư</w:t>
      </w:r>
      <w:r>
        <w:t>ợ</w:t>
      </w:r>
      <w:r>
        <w:t>c, nên khi pop ra s</w:t>
      </w:r>
      <w:r>
        <w:t>ẽ</w:t>
      </w:r>
      <w:r>
        <w:t xml:space="preserve"> cho k</w:t>
      </w:r>
      <w:r>
        <w:t>ế</w:t>
      </w:r>
      <w:r>
        <w:t>t qu</w:t>
      </w:r>
      <w:r>
        <w:t>ả</w:t>
      </w:r>
      <w:r>
        <w:t xml:space="preserve"> đúng. Cách dùng danh sách liên k</w:t>
      </w:r>
      <w:r>
        <w:t>ế</w:t>
      </w:r>
      <w:r>
        <w:t>t giúp không gi</w:t>
      </w:r>
      <w:r>
        <w:t>ớ</w:t>
      </w:r>
      <w:r>
        <w:t>i h</w:t>
      </w:r>
      <w:r>
        <w:t>ạ</w:t>
      </w:r>
      <w:r>
        <w:t>n kích thư</w:t>
      </w:r>
      <w:r>
        <w:t>ớ</w:t>
      </w:r>
      <w:r>
        <w:t>c stack.</w:t>
      </w:r>
    </w:p>
    <w:p w:rsidR="00574A73" w:rsidRDefault="00F8028E">
      <w:pPr>
        <w:pStyle w:val="Heading2"/>
      </w:pPr>
      <w:r>
        <w:t>K</w:t>
      </w:r>
      <w:r>
        <w:t>ế</w:t>
      </w:r>
      <w:r>
        <w:t>t qu</w:t>
      </w:r>
      <w:r>
        <w:t>ả</w:t>
      </w:r>
      <w:r>
        <w:t xml:space="preserve"> m</w:t>
      </w:r>
      <w:r>
        <w:t>ẫ</w:t>
      </w:r>
      <w:r>
        <w:t>u:</w:t>
      </w:r>
    </w:p>
    <w:p w:rsidR="00574A73" w:rsidRDefault="00F8028E">
      <w:r>
        <w:t>Input: 25 → Output: 11001</w:t>
      </w:r>
    </w:p>
    <w:p w:rsidR="00574A73" w:rsidRDefault="00F8028E">
      <w:pPr>
        <w:pStyle w:val="Heading1"/>
      </w:pPr>
      <w:r>
        <w:t>Bài 2. Queue b</w:t>
      </w:r>
      <w:r>
        <w:t>ằ</w:t>
      </w:r>
      <w:r>
        <w:t>ng danh sách liên k</w:t>
      </w:r>
      <w:r>
        <w:t>ế</w:t>
      </w:r>
      <w:r>
        <w:t>t (Linked Queue)</w:t>
      </w:r>
    </w:p>
    <w:p w:rsidR="00574A73" w:rsidRDefault="00F8028E">
      <w:pPr>
        <w:pStyle w:val="Heading2"/>
      </w:pPr>
      <w:r>
        <w:t>Mô t</w:t>
      </w:r>
      <w:r>
        <w:t>ả</w:t>
      </w:r>
      <w:r>
        <w:t>:</w:t>
      </w:r>
    </w:p>
    <w:p w:rsidR="00574A73" w:rsidRDefault="00F8028E">
      <w:r>
        <w:t>Cài đ</w:t>
      </w:r>
      <w:r>
        <w:t>ặ</w:t>
      </w:r>
      <w:r>
        <w:t>t queue s</w:t>
      </w:r>
      <w:r>
        <w:t>ố</w:t>
      </w:r>
      <w:r>
        <w:t xml:space="preserve"> nguyên b</w:t>
      </w:r>
      <w:r>
        <w:t>ằ</w:t>
      </w:r>
      <w:r>
        <w:t>ng danh sách liên k</w:t>
      </w:r>
      <w:r>
        <w:t>ế</w:t>
      </w:r>
      <w:r>
        <w:t>t đơn, h</w:t>
      </w:r>
      <w:r>
        <w:t>ỗ</w:t>
      </w:r>
      <w:r>
        <w:t xml:space="preserve"> tr</w:t>
      </w:r>
      <w:r>
        <w:t>ợ</w:t>
      </w:r>
      <w:r>
        <w:t xml:space="preserve"> enqueue và dequeue.</w:t>
      </w:r>
    </w:p>
    <w:p w:rsidR="00574A73" w:rsidRDefault="00F8028E">
      <w:pPr>
        <w:pStyle w:val="Heading2"/>
      </w:pPr>
      <w:r>
        <w:t>Gi</w:t>
      </w:r>
      <w:r>
        <w:t>ả</w:t>
      </w:r>
      <w:r>
        <w:t>i thu</w:t>
      </w:r>
      <w:r>
        <w:t>ậ</w:t>
      </w:r>
      <w:r>
        <w:t>t:</w:t>
      </w:r>
    </w:p>
    <w:p w:rsidR="00574A73" w:rsidRDefault="00F8028E">
      <w:r>
        <w:t>1. Dùng 2 con tr</w:t>
      </w:r>
      <w:r>
        <w:t>ỏ</w:t>
      </w:r>
      <w:r>
        <w:t>: front và rear.</w:t>
      </w:r>
      <w:r>
        <w:br/>
        <w:t>2. enqueue(): thêm node m</w:t>
      </w:r>
      <w:r>
        <w:t>ớ</w:t>
      </w:r>
      <w:r>
        <w:t>i vào sau rear.</w:t>
      </w:r>
      <w:r>
        <w:br/>
        <w:t>3. dequeue(): l</w:t>
      </w:r>
      <w:r>
        <w:t>ấ</w:t>
      </w:r>
      <w:r>
        <w:t>y ph</w:t>
      </w:r>
      <w:r>
        <w:t>ầ</w:t>
      </w:r>
      <w:r>
        <w:t>n t</w:t>
      </w:r>
      <w:r>
        <w:t>ử</w:t>
      </w:r>
      <w:r>
        <w:t xml:space="preserve"> </w:t>
      </w:r>
      <w:r>
        <w:t>ở</w:t>
      </w:r>
      <w:r>
        <w:t xml:space="preserve"> front và di chuy</w:t>
      </w:r>
      <w:r>
        <w:t>ể</w:t>
      </w:r>
      <w:r>
        <w:t>n front t</w:t>
      </w:r>
      <w:r>
        <w:t>ớ</w:t>
      </w:r>
      <w:r>
        <w:t>i node k</w:t>
      </w:r>
      <w:r>
        <w:t>ế</w:t>
      </w:r>
      <w:r>
        <w:t xml:space="preserve"> ti</w:t>
      </w:r>
      <w:r>
        <w:t>ế</w:t>
      </w:r>
      <w:r>
        <w:t>p.</w:t>
      </w:r>
    </w:p>
    <w:p w:rsidR="00574A73" w:rsidRDefault="00F8028E">
      <w:pPr>
        <w:pStyle w:val="Heading2"/>
      </w:pPr>
      <w:r>
        <w:t>Code:</w:t>
      </w:r>
    </w:p>
    <w:p w:rsidR="00574A73" w:rsidRDefault="00F8028E">
      <w:r>
        <w:rPr>
          <w:rFonts w:ascii="Consolas" w:hAnsi="Consolas"/>
          <w:sz w:val="18"/>
        </w:rPr>
        <w:t xml:space="preserve">#include </w:t>
      </w:r>
      <w:r>
        <w:rPr>
          <w:rFonts w:ascii="Consolas" w:hAnsi="Consolas"/>
          <w:sz w:val="18"/>
        </w:rPr>
        <w:t>&lt;stdio.h&gt;</w:t>
      </w:r>
      <w:r>
        <w:rPr>
          <w:rFonts w:ascii="Consolas" w:hAnsi="Consolas"/>
          <w:sz w:val="18"/>
        </w:rPr>
        <w:br/>
        <w:t>#include &lt;stdlib.h&gt;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typedef struct Node {</w:t>
      </w:r>
      <w:r>
        <w:rPr>
          <w:rFonts w:ascii="Consolas" w:hAnsi="Consolas"/>
          <w:sz w:val="18"/>
        </w:rPr>
        <w:br/>
        <w:t xml:space="preserve">    int data;</w:t>
      </w:r>
      <w:r>
        <w:rPr>
          <w:rFonts w:ascii="Consolas" w:hAnsi="Consolas"/>
          <w:sz w:val="18"/>
        </w:rPr>
        <w:br/>
        <w:t xml:space="preserve">    struct Node* next;</w:t>
      </w:r>
      <w:r>
        <w:rPr>
          <w:rFonts w:ascii="Consolas" w:hAnsi="Consolas"/>
          <w:sz w:val="18"/>
        </w:rPr>
        <w:br/>
        <w:t>} Node;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typedef struct {</w:t>
      </w:r>
      <w:r>
        <w:rPr>
          <w:rFonts w:ascii="Consolas" w:hAnsi="Consolas"/>
          <w:sz w:val="18"/>
        </w:rPr>
        <w:br/>
        <w:t xml:space="preserve">    Node* front;</w:t>
      </w:r>
      <w:r>
        <w:rPr>
          <w:rFonts w:ascii="Consolas" w:hAnsi="Consolas"/>
          <w:sz w:val="18"/>
        </w:rPr>
        <w:br/>
        <w:t xml:space="preserve">    Node* rear;</w:t>
      </w:r>
      <w:r>
        <w:rPr>
          <w:rFonts w:ascii="Consolas" w:hAnsi="Consolas"/>
          <w:sz w:val="18"/>
        </w:rPr>
        <w:br/>
        <w:t>} Queue;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void init(Queue* q){ q-&gt;front = q-&gt;rear = NULL; }</w:t>
      </w:r>
      <w:r>
        <w:rPr>
          <w:rFonts w:ascii="Consolas" w:hAnsi="Consolas"/>
          <w:sz w:val="18"/>
        </w:rPr>
        <w:br/>
        <w:t>int isEmpty(Queue* q){ return q-&gt;front == NULL;</w:t>
      </w:r>
      <w:r>
        <w:rPr>
          <w:rFonts w:ascii="Consolas" w:hAnsi="Consolas"/>
          <w:sz w:val="18"/>
        </w:rPr>
        <w:t xml:space="preserve"> }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void enqueue(Queue* q, int x){</w:t>
      </w:r>
      <w:r>
        <w:rPr>
          <w:rFonts w:ascii="Consolas" w:hAnsi="Consolas"/>
          <w:sz w:val="18"/>
        </w:rPr>
        <w:br/>
        <w:t xml:space="preserve">    Node* p = (Node*)malloc(sizeof(Node));</w:t>
      </w:r>
      <w:r>
        <w:rPr>
          <w:rFonts w:ascii="Consolas" w:hAnsi="Consolas"/>
          <w:sz w:val="18"/>
        </w:rPr>
        <w:br/>
        <w:t xml:space="preserve">    p-&gt;data = x; p-&gt;next = NULL;</w:t>
      </w:r>
      <w:r>
        <w:rPr>
          <w:rFonts w:ascii="Consolas" w:hAnsi="Consolas"/>
          <w:sz w:val="18"/>
        </w:rPr>
        <w:br/>
        <w:t xml:space="preserve">    if(isEmpty(q)) q-&gt;front = q-&gt;rear = p;</w:t>
      </w:r>
      <w:r>
        <w:rPr>
          <w:rFonts w:ascii="Consolas" w:hAnsi="Consolas"/>
          <w:sz w:val="18"/>
        </w:rPr>
        <w:br/>
        <w:t xml:space="preserve">    else { q-&gt;rear-&gt;next = p; q-&gt;rear = p; }</w:t>
      </w:r>
      <w:r>
        <w:rPr>
          <w:rFonts w:ascii="Consolas" w:hAnsi="Consolas"/>
          <w:sz w:val="18"/>
        </w:rPr>
        <w:br/>
        <w:t>}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int dequeue(Queue* q){</w:t>
      </w:r>
      <w:r>
        <w:rPr>
          <w:rFonts w:ascii="Consolas" w:hAnsi="Consolas"/>
          <w:sz w:val="18"/>
        </w:rPr>
        <w:br/>
        <w:t xml:space="preserve">    if(isEmpty(q)) return -1;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lastRenderedPageBreak/>
        <w:t xml:space="preserve"> </w:t>
      </w:r>
      <w:r>
        <w:rPr>
          <w:rFonts w:ascii="Consolas" w:hAnsi="Consolas"/>
          <w:sz w:val="18"/>
        </w:rPr>
        <w:t xml:space="preserve">   Node* t = q-&gt;front; int x = t-&gt;data;</w:t>
      </w:r>
      <w:r>
        <w:rPr>
          <w:rFonts w:ascii="Consolas" w:hAnsi="Consolas"/>
          <w:sz w:val="18"/>
        </w:rPr>
        <w:br/>
        <w:t xml:space="preserve">    q-&gt;front = t-&gt;next; if(q-&gt;front==NULL) q-&gt;rear=NULL; free(t);</w:t>
      </w:r>
      <w:r>
        <w:rPr>
          <w:rFonts w:ascii="Consolas" w:hAnsi="Consolas"/>
          <w:sz w:val="18"/>
        </w:rPr>
        <w:br/>
        <w:t xml:space="preserve">    return x;</w:t>
      </w:r>
      <w:r>
        <w:rPr>
          <w:rFonts w:ascii="Consolas" w:hAnsi="Consolas"/>
          <w:sz w:val="18"/>
        </w:rPr>
        <w:br/>
        <w:t>}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int main(){</w:t>
      </w:r>
      <w:r>
        <w:rPr>
          <w:rFonts w:ascii="Consolas" w:hAnsi="Consolas"/>
          <w:sz w:val="18"/>
        </w:rPr>
        <w:br/>
        <w:t xml:space="preserve">    Queue q; init(&amp;q);</w:t>
      </w:r>
      <w:r>
        <w:rPr>
          <w:rFonts w:ascii="Consolas" w:hAnsi="Consolas"/>
          <w:sz w:val="18"/>
        </w:rPr>
        <w:br/>
        <w:t xml:space="preserve">    enqueue(&amp;q,10); enqueue(&amp;q,20);</w:t>
      </w:r>
      <w:r>
        <w:rPr>
          <w:rFonts w:ascii="Consolas" w:hAnsi="Consolas"/>
          <w:sz w:val="18"/>
        </w:rPr>
        <w:br/>
        <w:t xml:space="preserve">    printf("%d ", dequeue(&amp;q)); //10</w:t>
      </w:r>
      <w:r>
        <w:rPr>
          <w:rFonts w:ascii="Consolas" w:hAnsi="Consolas"/>
          <w:sz w:val="18"/>
        </w:rPr>
        <w:br/>
        <w:t xml:space="preserve">    printf("%d", dequeue(</w:t>
      </w:r>
      <w:r>
        <w:rPr>
          <w:rFonts w:ascii="Consolas" w:hAnsi="Consolas"/>
          <w:sz w:val="18"/>
        </w:rPr>
        <w:t>&amp;q));  //20</w:t>
      </w:r>
      <w:r>
        <w:rPr>
          <w:rFonts w:ascii="Consolas" w:hAnsi="Consolas"/>
          <w:sz w:val="18"/>
        </w:rPr>
        <w:br/>
        <w:t xml:space="preserve">    return 0;</w:t>
      </w:r>
      <w:r>
        <w:rPr>
          <w:rFonts w:ascii="Consolas" w:hAnsi="Consolas"/>
          <w:sz w:val="18"/>
        </w:rPr>
        <w:br/>
        <w:t>}</w:t>
      </w:r>
    </w:p>
    <w:p w:rsidR="00574A73" w:rsidRDefault="00F8028E">
      <w:pPr>
        <w:pStyle w:val="Heading2"/>
      </w:pPr>
      <w:r>
        <w:t>Gi</w:t>
      </w:r>
      <w:r>
        <w:t>ả</w:t>
      </w:r>
      <w:r>
        <w:t>i thích:</w:t>
      </w:r>
    </w:p>
    <w:p w:rsidR="00574A73" w:rsidRDefault="00F8028E">
      <w:r>
        <w:t>D</w:t>
      </w:r>
      <w:r>
        <w:t>ữ</w:t>
      </w:r>
      <w:r>
        <w:t xml:space="preserve"> li</w:t>
      </w:r>
      <w:r>
        <w:t>ệ</w:t>
      </w:r>
      <w:r>
        <w:t>u vào theo FIFO (vào trư</w:t>
      </w:r>
      <w:r>
        <w:t>ớ</w:t>
      </w:r>
      <w:r>
        <w:t>c ra trư</w:t>
      </w:r>
      <w:r>
        <w:t>ớ</w:t>
      </w:r>
      <w:r>
        <w:t>c). Con tr</w:t>
      </w:r>
      <w:r>
        <w:t>ỏ</w:t>
      </w:r>
      <w:r>
        <w:t xml:space="preserve"> front ch</w:t>
      </w:r>
      <w:r>
        <w:t>ỉ</w:t>
      </w:r>
      <w:r>
        <w:t xml:space="preserve"> ph</w:t>
      </w:r>
      <w:r>
        <w:t>ầ</w:t>
      </w:r>
      <w:r>
        <w:t>n t</w:t>
      </w:r>
      <w:r>
        <w:t>ử</w:t>
      </w:r>
      <w:r>
        <w:t xml:space="preserve"> đ</w:t>
      </w:r>
      <w:r>
        <w:t>ầ</w:t>
      </w:r>
      <w:r>
        <w:t>u, rear ch</w:t>
      </w:r>
      <w:r>
        <w:t>ỉ</w:t>
      </w:r>
      <w:r>
        <w:t xml:space="preserve"> ph</w:t>
      </w:r>
      <w:r>
        <w:t>ầ</w:t>
      </w:r>
      <w:r>
        <w:t>n t</w:t>
      </w:r>
      <w:r>
        <w:t>ử</w:t>
      </w:r>
      <w:r>
        <w:t xml:space="preserve"> cu</w:t>
      </w:r>
      <w:r>
        <w:t>ố</w:t>
      </w:r>
      <w:r>
        <w:t>i.</w:t>
      </w:r>
    </w:p>
    <w:p w:rsidR="00574A73" w:rsidRDefault="00F8028E">
      <w:pPr>
        <w:pStyle w:val="Heading2"/>
      </w:pPr>
      <w:r>
        <w:t>K</w:t>
      </w:r>
      <w:r>
        <w:t>ế</w:t>
      </w:r>
      <w:r>
        <w:t>t qu</w:t>
      </w:r>
      <w:r>
        <w:t>ả</w:t>
      </w:r>
      <w:r>
        <w:t xml:space="preserve"> m</w:t>
      </w:r>
      <w:r>
        <w:t>ẫ</w:t>
      </w:r>
      <w:r>
        <w:t>u:</w:t>
      </w:r>
    </w:p>
    <w:p w:rsidR="00574A73" w:rsidRDefault="00F8028E">
      <w:r>
        <w:t>Output: 10 20</w:t>
      </w:r>
    </w:p>
    <w:p w:rsidR="00574A73" w:rsidRDefault="00F8028E">
      <w:pPr>
        <w:pStyle w:val="Heading1"/>
      </w:pPr>
      <w:r>
        <w:t>Bài 3. Stack b</w:t>
      </w:r>
      <w:r>
        <w:t>ằ</w:t>
      </w:r>
      <w:r>
        <w:t>ng m</w:t>
      </w:r>
      <w:r>
        <w:t>ả</w:t>
      </w:r>
      <w:r>
        <w:t>ng (Array Stack)</w:t>
      </w:r>
    </w:p>
    <w:p w:rsidR="00574A73" w:rsidRDefault="00F8028E">
      <w:pPr>
        <w:pStyle w:val="Heading2"/>
      </w:pPr>
      <w:r>
        <w:t>Mô t</w:t>
      </w:r>
      <w:r>
        <w:t>ả</w:t>
      </w:r>
      <w:r>
        <w:t>:</w:t>
      </w:r>
    </w:p>
    <w:p w:rsidR="00574A73" w:rsidRDefault="00F8028E">
      <w:r>
        <w:t>Cài đ</w:t>
      </w:r>
      <w:r>
        <w:t>ặ</w:t>
      </w:r>
      <w:r>
        <w:t>t stack v</w:t>
      </w:r>
      <w:r>
        <w:t>ớ</w:t>
      </w:r>
      <w:r>
        <w:t>i m</w:t>
      </w:r>
      <w:r>
        <w:t>ả</w:t>
      </w:r>
      <w:r>
        <w:t>ng kích thư</w:t>
      </w:r>
      <w:r>
        <w:t>ớ</w:t>
      </w:r>
      <w:r>
        <w:t>c c</w:t>
      </w:r>
      <w:r>
        <w:t>ố</w:t>
      </w:r>
      <w:r>
        <w:t xml:space="preserve"> đ</w:t>
      </w:r>
      <w:r>
        <w:t>ị</w:t>
      </w:r>
      <w:r>
        <w:t>nh MAX=1</w:t>
      </w:r>
      <w:r>
        <w:t>00, thao tác qua chu</w:t>
      </w:r>
      <w:r>
        <w:t>ỗ</w:t>
      </w:r>
      <w:r>
        <w:t>i l</w:t>
      </w:r>
      <w:r>
        <w:t>ệ</w:t>
      </w:r>
      <w:r>
        <w:t>nh PUSH, POP, TOP, SIZE, END.</w:t>
      </w:r>
    </w:p>
    <w:p w:rsidR="00574A73" w:rsidRDefault="00F8028E">
      <w:pPr>
        <w:pStyle w:val="Heading2"/>
      </w:pPr>
      <w:r>
        <w:t>Gi</w:t>
      </w:r>
      <w:r>
        <w:t>ả</w:t>
      </w:r>
      <w:r>
        <w:t>i thu</w:t>
      </w:r>
      <w:r>
        <w:t>ậ</w:t>
      </w:r>
      <w:r>
        <w:t>t:</w:t>
      </w:r>
    </w:p>
    <w:p w:rsidR="00574A73" w:rsidRDefault="00F8028E">
      <w:r>
        <w:t>1. Dùng m</w:t>
      </w:r>
      <w:r>
        <w:t>ả</w:t>
      </w:r>
      <w:r>
        <w:t>ng int stack[MAX]; bi</w:t>
      </w:r>
      <w:r>
        <w:t>ế</w:t>
      </w:r>
      <w:r>
        <w:t>n top ban đ</w:t>
      </w:r>
      <w:r>
        <w:t>ầ</w:t>
      </w:r>
      <w:r>
        <w:t>u = -1.</w:t>
      </w:r>
      <w:r>
        <w:br/>
        <w:t>2. PUSH: ki</w:t>
      </w:r>
      <w:r>
        <w:t>ể</w:t>
      </w:r>
      <w:r>
        <w:t>m tra tràn, tăng top, gán ph</w:t>
      </w:r>
      <w:r>
        <w:t>ầ</w:t>
      </w:r>
      <w:r>
        <w:t>n t</w:t>
      </w:r>
      <w:r>
        <w:t>ử</w:t>
      </w:r>
      <w:r>
        <w:t>.</w:t>
      </w:r>
      <w:r>
        <w:br/>
        <w:t>3. POP: ki</w:t>
      </w:r>
      <w:r>
        <w:t>ể</w:t>
      </w:r>
      <w:r>
        <w:t>m tra r</w:t>
      </w:r>
      <w:r>
        <w:t>ỗ</w:t>
      </w:r>
      <w:r>
        <w:t>ng, gi</w:t>
      </w:r>
      <w:r>
        <w:t>ả</w:t>
      </w:r>
      <w:r>
        <w:t>m top.</w:t>
      </w:r>
      <w:r>
        <w:br/>
        <w:t>4. TOP: in ph</w:t>
      </w:r>
      <w:r>
        <w:t>ầ</w:t>
      </w:r>
      <w:r>
        <w:t>n t</w:t>
      </w:r>
      <w:r>
        <w:t>ử</w:t>
      </w:r>
      <w:r>
        <w:t xml:space="preserve"> stack[top].</w:t>
      </w:r>
    </w:p>
    <w:p w:rsidR="00574A73" w:rsidRDefault="00F8028E">
      <w:pPr>
        <w:pStyle w:val="Heading2"/>
      </w:pPr>
      <w:r>
        <w:t>Code:</w:t>
      </w:r>
    </w:p>
    <w:p w:rsidR="00574A73" w:rsidRDefault="00F8028E">
      <w:r>
        <w:rPr>
          <w:rFonts w:ascii="Consolas" w:hAnsi="Consolas"/>
          <w:sz w:val="18"/>
        </w:rPr>
        <w:t>#include &lt;stdio.h&gt;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t>#include &lt;string.h&gt;</w:t>
      </w:r>
      <w:r>
        <w:rPr>
          <w:rFonts w:ascii="Consolas" w:hAnsi="Consolas"/>
          <w:sz w:val="18"/>
        </w:rPr>
        <w:br/>
        <w:t>#define MAX 100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int stack[MAX], top=-1;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void push(int x){ if(top==MAX-1) printf("FULL\n"); else stack[++top]=x; }</w:t>
      </w:r>
      <w:r>
        <w:rPr>
          <w:rFonts w:ascii="Consolas" w:hAnsi="Consolas"/>
          <w:sz w:val="18"/>
        </w:rPr>
        <w:br/>
        <w:t>void pop(){ if(top==-1) printf("EMPTY\n"); else top--; }</w:t>
      </w:r>
      <w:r>
        <w:rPr>
          <w:rFonts w:ascii="Consolas" w:hAnsi="Consolas"/>
          <w:sz w:val="18"/>
        </w:rPr>
        <w:br/>
        <w:t>void topv(){ if(top==-1) printf("EMPTY\n"); else printf("%d\n",</w:t>
      </w:r>
      <w:r>
        <w:rPr>
          <w:rFonts w:ascii="Consolas" w:hAnsi="Consolas"/>
          <w:sz w:val="18"/>
        </w:rPr>
        <w:t>stack[top]); }</w:t>
      </w:r>
      <w:r>
        <w:rPr>
          <w:rFonts w:ascii="Consolas" w:hAnsi="Consolas"/>
          <w:sz w:val="18"/>
        </w:rPr>
        <w:br/>
        <w:t>void size(){ printf("%d\n",top+1); }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int main(){</w:t>
      </w:r>
      <w:r>
        <w:rPr>
          <w:rFonts w:ascii="Consolas" w:hAnsi="Consolas"/>
          <w:sz w:val="18"/>
        </w:rPr>
        <w:br/>
        <w:t xml:space="preserve">    char cmd[10]; int x;</w:t>
      </w:r>
      <w:r>
        <w:rPr>
          <w:rFonts w:ascii="Consolas" w:hAnsi="Consolas"/>
          <w:sz w:val="18"/>
        </w:rPr>
        <w:br/>
        <w:t xml:space="preserve">    while(1){</w:t>
      </w:r>
      <w:r>
        <w:rPr>
          <w:rFonts w:ascii="Consolas" w:hAnsi="Consolas"/>
          <w:sz w:val="18"/>
        </w:rPr>
        <w:br/>
        <w:t xml:space="preserve">        scanf("%s", cmd);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lastRenderedPageBreak/>
        <w:t xml:space="preserve">        if(!strcmp(cmd,"PUSH")){ scanf("%d",&amp;x); push(x); }</w:t>
      </w:r>
      <w:r>
        <w:rPr>
          <w:rFonts w:ascii="Consolas" w:hAnsi="Consolas"/>
          <w:sz w:val="18"/>
        </w:rPr>
        <w:br/>
        <w:t xml:space="preserve">        else if(!strcmp(cmd,"POP")) pop();</w:t>
      </w:r>
      <w:r>
        <w:rPr>
          <w:rFonts w:ascii="Consolas" w:hAnsi="Consolas"/>
          <w:sz w:val="18"/>
        </w:rPr>
        <w:br/>
        <w:t xml:space="preserve">        else if(!strcmp</w:t>
      </w:r>
      <w:r>
        <w:rPr>
          <w:rFonts w:ascii="Consolas" w:hAnsi="Consolas"/>
          <w:sz w:val="18"/>
        </w:rPr>
        <w:t>(cmd,"TOP")) topv();</w:t>
      </w:r>
      <w:r>
        <w:rPr>
          <w:rFonts w:ascii="Consolas" w:hAnsi="Consolas"/>
          <w:sz w:val="18"/>
        </w:rPr>
        <w:br/>
        <w:t xml:space="preserve">        else if(!strcmp(cmd,"SIZE")) size();</w:t>
      </w:r>
      <w:r>
        <w:rPr>
          <w:rFonts w:ascii="Consolas" w:hAnsi="Consolas"/>
          <w:sz w:val="18"/>
        </w:rPr>
        <w:br/>
        <w:t xml:space="preserve">        else if(!strcmp(cmd,"END")) break;</w:t>
      </w:r>
      <w:r>
        <w:rPr>
          <w:rFonts w:ascii="Consolas" w:hAnsi="Consolas"/>
          <w:sz w:val="18"/>
        </w:rPr>
        <w:br/>
        <w:t xml:space="preserve">    }</w:t>
      </w:r>
      <w:r>
        <w:rPr>
          <w:rFonts w:ascii="Consolas" w:hAnsi="Consolas"/>
          <w:sz w:val="18"/>
        </w:rPr>
        <w:br/>
        <w:t xml:space="preserve">    return 0;</w:t>
      </w:r>
      <w:r>
        <w:rPr>
          <w:rFonts w:ascii="Consolas" w:hAnsi="Consolas"/>
          <w:sz w:val="18"/>
        </w:rPr>
        <w:br/>
        <w:t>}</w:t>
      </w:r>
    </w:p>
    <w:p w:rsidR="00574A73" w:rsidRDefault="00F8028E">
      <w:pPr>
        <w:pStyle w:val="Heading2"/>
      </w:pPr>
      <w:r>
        <w:t>Gi</w:t>
      </w:r>
      <w:r>
        <w:t>ả</w:t>
      </w:r>
      <w:r>
        <w:t>i thích:</w:t>
      </w:r>
    </w:p>
    <w:p w:rsidR="00574A73" w:rsidRDefault="00F8028E">
      <w:r>
        <w:t>Dùng bi</w:t>
      </w:r>
      <w:r>
        <w:t>ế</w:t>
      </w:r>
      <w:r>
        <w:t>n top qu</w:t>
      </w:r>
      <w:r>
        <w:t>ả</w:t>
      </w:r>
      <w:r>
        <w:t>n lý ch</w:t>
      </w:r>
      <w:r>
        <w:t>ỉ</w:t>
      </w:r>
      <w:r>
        <w:t xml:space="preserve"> s</w:t>
      </w:r>
      <w:r>
        <w:t>ố</w:t>
      </w:r>
      <w:r>
        <w:t xml:space="preserve"> trên cùng c</w:t>
      </w:r>
      <w:r>
        <w:t>ủ</w:t>
      </w:r>
      <w:r>
        <w:t>a stack. M</w:t>
      </w:r>
      <w:r>
        <w:t>ỗ</w:t>
      </w:r>
      <w:r>
        <w:t>i thao tác ch</w:t>
      </w:r>
      <w:r>
        <w:t>ỉ</w:t>
      </w:r>
      <w:r>
        <w:t xml:space="preserve"> c</w:t>
      </w:r>
      <w:r>
        <w:t>ầ</w:t>
      </w:r>
      <w:r>
        <w:t>n tăng/gi</w:t>
      </w:r>
      <w:r>
        <w:t>ả</w:t>
      </w:r>
      <w:r>
        <w:t>m top nên r</w:t>
      </w:r>
      <w:r>
        <w:t>ấ</w:t>
      </w:r>
      <w:r>
        <w:t>t nhanh.</w:t>
      </w:r>
    </w:p>
    <w:p w:rsidR="00574A73" w:rsidRDefault="00F8028E">
      <w:pPr>
        <w:pStyle w:val="Heading2"/>
      </w:pPr>
      <w:r>
        <w:t>K</w:t>
      </w:r>
      <w:r>
        <w:t>ế</w:t>
      </w:r>
      <w:r>
        <w:t>t qu</w:t>
      </w:r>
      <w:r>
        <w:t>ả</w:t>
      </w:r>
      <w:r>
        <w:t xml:space="preserve"> m</w:t>
      </w:r>
      <w:r>
        <w:t>ẫ</w:t>
      </w:r>
      <w:r>
        <w:t>u:</w:t>
      </w:r>
    </w:p>
    <w:p w:rsidR="00574A73" w:rsidRDefault="00F8028E">
      <w:r>
        <w:t>Input:</w:t>
      </w:r>
      <w:r>
        <w:br/>
        <w:t>PUSH 10</w:t>
      </w:r>
      <w:r>
        <w:br/>
        <w:t>PUSH 20</w:t>
      </w:r>
      <w:r>
        <w:br/>
        <w:t>TOP</w:t>
      </w:r>
      <w:r>
        <w:br/>
        <w:t>POP</w:t>
      </w:r>
      <w:r>
        <w:br/>
        <w:t>SIZE</w:t>
      </w:r>
      <w:r>
        <w:br/>
        <w:t>END</w:t>
      </w:r>
      <w:r>
        <w:br/>
        <w:t>Output:</w:t>
      </w:r>
      <w:r>
        <w:br/>
        <w:t>20</w:t>
      </w:r>
      <w:r>
        <w:br/>
        <w:t>1</w:t>
      </w:r>
    </w:p>
    <w:p w:rsidR="00574A73" w:rsidRDefault="00F8028E">
      <w:pPr>
        <w:pStyle w:val="Heading1"/>
      </w:pPr>
      <w:r>
        <w:t>Bài 4. Ki</w:t>
      </w:r>
      <w:r>
        <w:t>ể</w:t>
      </w:r>
      <w:r>
        <w:t>m tra d</w:t>
      </w:r>
      <w:r>
        <w:t>ấ</w:t>
      </w:r>
      <w:r>
        <w:t>u ngo</w:t>
      </w:r>
      <w:r>
        <w:t>ặ</w:t>
      </w:r>
      <w:r>
        <w:t>c &amp; th</w:t>
      </w:r>
      <w:r>
        <w:t>ẻ</w:t>
      </w:r>
      <w:r>
        <w:t xml:space="preserve"> HTML-like</w:t>
      </w:r>
    </w:p>
    <w:p w:rsidR="00574A73" w:rsidRDefault="00F8028E">
      <w:pPr>
        <w:pStyle w:val="Heading2"/>
      </w:pPr>
      <w:r>
        <w:t>Mô t</w:t>
      </w:r>
      <w:r>
        <w:t>ả</w:t>
      </w:r>
      <w:r>
        <w:t>:</w:t>
      </w:r>
    </w:p>
    <w:p w:rsidR="00574A73" w:rsidRDefault="00F8028E">
      <w:r>
        <w:t>Dùng stack ki</w:t>
      </w:r>
      <w:r>
        <w:t>ể</w:t>
      </w:r>
      <w:r>
        <w:t>m tra chu</w:t>
      </w:r>
      <w:r>
        <w:t>ỗ</w:t>
      </w:r>
      <w:r>
        <w:t>i ngo</w:t>
      </w:r>
      <w:r>
        <w:t>ặ</w:t>
      </w:r>
      <w:r>
        <w:t>c h</w:t>
      </w:r>
      <w:r>
        <w:t>ợ</w:t>
      </w:r>
      <w:r>
        <w:t>p l</w:t>
      </w:r>
      <w:r>
        <w:t>ệ</w:t>
      </w:r>
      <w:r>
        <w:t xml:space="preserve"> và c</w:t>
      </w:r>
      <w:r>
        <w:t>ặ</w:t>
      </w:r>
      <w:r>
        <w:t>p th</w:t>
      </w:r>
      <w:r>
        <w:t>ẻ</w:t>
      </w:r>
      <w:r>
        <w:t xml:space="preserve"> HTML-like d</w:t>
      </w:r>
      <w:r>
        <w:t>ạ</w:t>
      </w:r>
      <w:r>
        <w:t>ng &lt;tag&gt;&lt;/tag&gt;.</w:t>
      </w:r>
    </w:p>
    <w:p w:rsidR="00574A73" w:rsidRDefault="00F8028E">
      <w:pPr>
        <w:pStyle w:val="Heading2"/>
      </w:pPr>
      <w:r>
        <w:t>Gi</w:t>
      </w:r>
      <w:r>
        <w:t>ả</w:t>
      </w:r>
      <w:r>
        <w:t>i thu</w:t>
      </w:r>
      <w:r>
        <w:t>ậ</w:t>
      </w:r>
      <w:r>
        <w:t>t:</w:t>
      </w:r>
    </w:p>
    <w:p w:rsidR="00574A73" w:rsidRDefault="00F8028E">
      <w:r>
        <w:t>1. V</w:t>
      </w:r>
      <w:r>
        <w:t>ớ</w:t>
      </w:r>
      <w:r>
        <w:t>i ngo</w:t>
      </w:r>
      <w:r>
        <w:t>ặ</w:t>
      </w:r>
      <w:r>
        <w:t>c: g</w:t>
      </w:r>
      <w:r>
        <w:t>ặ</w:t>
      </w:r>
      <w:r>
        <w:t>p ngo</w:t>
      </w:r>
      <w:r>
        <w:t>ặ</w:t>
      </w:r>
      <w:r>
        <w:t>c m</w:t>
      </w:r>
      <w:r>
        <w:t>ở</w:t>
      </w:r>
      <w:r>
        <w:t xml:space="preserve"> thì push, g</w:t>
      </w:r>
      <w:r>
        <w:t>ặ</w:t>
      </w:r>
      <w:r>
        <w:t>p ngo</w:t>
      </w:r>
      <w:r>
        <w:t>ặ</w:t>
      </w:r>
      <w:r>
        <w:t>c đóng thì pop và s</w:t>
      </w:r>
      <w:r>
        <w:t>o kh</w:t>
      </w:r>
      <w:r>
        <w:t>ớ</w:t>
      </w:r>
      <w:r>
        <w:t>p.</w:t>
      </w:r>
      <w:r>
        <w:br/>
        <w:t>2. V</w:t>
      </w:r>
      <w:r>
        <w:t>ớ</w:t>
      </w:r>
      <w:r>
        <w:t>i th</w:t>
      </w:r>
      <w:r>
        <w:t>ẻ</w:t>
      </w:r>
      <w:r>
        <w:t>: g</w:t>
      </w:r>
      <w:r>
        <w:t>ặ</w:t>
      </w:r>
      <w:r>
        <w:t>p &lt;name&gt; push tên th</w:t>
      </w:r>
      <w:r>
        <w:t>ẻ</w:t>
      </w:r>
      <w:r>
        <w:t>, g</w:t>
      </w:r>
      <w:r>
        <w:t>ặ</w:t>
      </w:r>
      <w:r>
        <w:t>p &lt;/name&gt; thì pop và ki</w:t>
      </w:r>
      <w:r>
        <w:t>ể</w:t>
      </w:r>
      <w:r>
        <w:t>m tra trùng kh</w:t>
      </w:r>
      <w:r>
        <w:t>ớ</w:t>
      </w:r>
      <w:r>
        <w:t>p.</w:t>
      </w:r>
    </w:p>
    <w:p w:rsidR="00574A73" w:rsidRDefault="00F8028E">
      <w:pPr>
        <w:pStyle w:val="Heading2"/>
      </w:pPr>
      <w:r>
        <w:t>Code:</w:t>
      </w:r>
    </w:p>
    <w:p w:rsidR="00574A73" w:rsidRDefault="00F8028E">
      <w:r>
        <w:rPr>
          <w:rFonts w:ascii="Consolas" w:hAnsi="Consolas"/>
          <w:sz w:val="18"/>
        </w:rPr>
        <w:t>#include &lt;stdio.h&gt;</w:t>
      </w:r>
      <w:r>
        <w:rPr>
          <w:rFonts w:ascii="Consolas" w:hAnsi="Consolas"/>
          <w:sz w:val="18"/>
        </w:rPr>
        <w:br/>
        <w:t>#include &lt;string.h&gt;</w:t>
      </w:r>
      <w:r>
        <w:rPr>
          <w:rFonts w:ascii="Consolas" w:hAnsi="Consolas"/>
          <w:sz w:val="18"/>
        </w:rPr>
        <w:br/>
        <w:t>#define MAX 1000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char stack[MAX][50]; int top=-1;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void push(char* s){ strcpy(stack[++top], s); }</w:t>
      </w:r>
      <w:r>
        <w:rPr>
          <w:rFonts w:ascii="Consolas" w:hAnsi="Consolas"/>
          <w:sz w:val="18"/>
        </w:rPr>
        <w:br/>
        <w:t xml:space="preserve">void pop(){ if(top&gt;=0) </w:t>
      </w:r>
      <w:r>
        <w:rPr>
          <w:rFonts w:ascii="Consolas" w:hAnsi="Consolas"/>
          <w:sz w:val="18"/>
        </w:rPr>
        <w:t>top--; }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int checkBrackets(char* s){</w:t>
      </w:r>
      <w:r>
        <w:rPr>
          <w:rFonts w:ascii="Consolas" w:hAnsi="Consolas"/>
          <w:sz w:val="18"/>
        </w:rPr>
        <w:br/>
        <w:t xml:space="preserve">    char st[MAX]; int t=-1;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lastRenderedPageBreak/>
        <w:t xml:space="preserve">    for(int i=0;s[i];i++){</w:t>
      </w:r>
      <w:r>
        <w:rPr>
          <w:rFonts w:ascii="Consolas" w:hAnsi="Consolas"/>
          <w:sz w:val="18"/>
        </w:rPr>
        <w:br/>
        <w:t xml:space="preserve">        char c=s[i];</w:t>
      </w:r>
      <w:r>
        <w:rPr>
          <w:rFonts w:ascii="Consolas" w:hAnsi="Consolas"/>
          <w:sz w:val="18"/>
        </w:rPr>
        <w:br/>
        <w:t xml:space="preserve">        if(c=='('||c=='['||c=='{') st[++t]=c;</w:t>
      </w:r>
      <w:r>
        <w:rPr>
          <w:rFonts w:ascii="Consolas" w:hAnsi="Consolas"/>
          <w:sz w:val="18"/>
        </w:rPr>
        <w:br/>
        <w:t xml:space="preserve">        else if(c==')'||c==']'||c=='}'){</w:t>
      </w:r>
      <w:r>
        <w:rPr>
          <w:rFonts w:ascii="Consolas" w:hAnsi="Consolas"/>
          <w:sz w:val="18"/>
        </w:rPr>
        <w:br/>
        <w:t xml:space="preserve">            if(t&lt;0) return 0;</w:t>
      </w:r>
      <w:r>
        <w:rPr>
          <w:rFonts w:ascii="Consolas" w:hAnsi="Consolas"/>
          <w:sz w:val="18"/>
        </w:rPr>
        <w:br/>
        <w:t xml:space="preserve">            char o=st[t--</w:t>
      </w:r>
      <w:r>
        <w:rPr>
          <w:rFonts w:ascii="Consolas" w:hAnsi="Consolas"/>
          <w:sz w:val="18"/>
        </w:rPr>
        <w:t>];</w:t>
      </w:r>
      <w:r>
        <w:rPr>
          <w:rFonts w:ascii="Consolas" w:hAnsi="Consolas"/>
          <w:sz w:val="18"/>
        </w:rPr>
        <w:br/>
        <w:t xml:space="preserve">            if((c==')'&amp;&amp;o!='(')||(c==']'&amp;&amp;o!='[')||(c=='}'&amp;&amp;o!='{')) return 0;</w:t>
      </w:r>
      <w:r>
        <w:rPr>
          <w:rFonts w:ascii="Consolas" w:hAnsi="Consolas"/>
          <w:sz w:val="18"/>
        </w:rPr>
        <w:br/>
        <w:t xml:space="preserve">        }</w:t>
      </w:r>
      <w:r>
        <w:rPr>
          <w:rFonts w:ascii="Consolas" w:hAnsi="Consolas"/>
          <w:sz w:val="18"/>
        </w:rPr>
        <w:br/>
        <w:t xml:space="preserve">    }</w:t>
      </w:r>
      <w:r>
        <w:rPr>
          <w:rFonts w:ascii="Consolas" w:hAnsi="Consolas"/>
          <w:sz w:val="18"/>
        </w:rPr>
        <w:br/>
        <w:t xml:space="preserve">    return t==-1;</w:t>
      </w:r>
      <w:r>
        <w:rPr>
          <w:rFonts w:ascii="Consolas" w:hAnsi="Consolas"/>
          <w:sz w:val="18"/>
        </w:rPr>
        <w:br/>
        <w:t>}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int main(){</w:t>
      </w:r>
      <w:r>
        <w:rPr>
          <w:rFonts w:ascii="Consolas" w:hAnsi="Consolas"/>
          <w:sz w:val="18"/>
        </w:rPr>
        <w:br/>
        <w:t xml:space="preserve">    char s1[]="([{}])";</w:t>
      </w:r>
      <w:r>
        <w:rPr>
          <w:rFonts w:ascii="Consolas" w:hAnsi="Consolas"/>
          <w:sz w:val="18"/>
        </w:rPr>
        <w:br/>
        <w:t xml:space="preserve">    printf("%s -&gt; %s\n", s1, checkBrackets(s1)? "YES":"NO");</w:t>
      </w:r>
      <w:r>
        <w:rPr>
          <w:rFonts w:ascii="Consolas" w:hAnsi="Consolas"/>
          <w:sz w:val="18"/>
        </w:rPr>
        <w:br/>
        <w:t xml:space="preserve">    return 0;</w:t>
      </w:r>
      <w:r>
        <w:rPr>
          <w:rFonts w:ascii="Consolas" w:hAnsi="Consolas"/>
          <w:sz w:val="18"/>
        </w:rPr>
        <w:br/>
        <w:t>}</w:t>
      </w:r>
    </w:p>
    <w:p w:rsidR="00574A73" w:rsidRDefault="00F8028E">
      <w:pPr>
        <w:pStyle w:val="Heading2"/>
      </w:pPr>
      <w:r>
        <w:t>Gi</w:t>
      </w:r>
      <w:r>
        <w:t>ả</w:t>
      </w:r>
      <w:r>
        <w:t>i thích:</w:t>
      </w:r>
    </w:p>
    <w:p w:rsidR="00574A73" w:rsidRDefault="00F8028E">
      <w:r>
        <w:t>Khi g</w:t>
      </w:r>
      <w:r>
        <w:t>ặ</w:t>
      </w:r>
      <w:r>
        <w:t>p ngo</w:t>
      </w:r>
      <w:r>
        <w:t>ặ</w:t>
      </w:r>
      <w:r>
        <w:t>c m</w:t>
      </w:r>
      <w:r>
        <w:t>ở</w:t>
      </w:r>
      <w:r>
        <w:t xml:space="preserve"> thì lưu vào stack; g</w:t>
      </w:r>
      <w:r>
        <w:t>ặ</w:t>
      </w:r>
      <w:r>
        <w:t>p ngo</w:t>
      </w:r>
      <w:r>
        <w:t>ặ</w:t>
      </w:r>
      <w:r>
        <w:t>c đóng thì l</w:t>
      </w:r>
      <w:r>
        <w:t>ấ</w:t>
      </w:r>
      <w:r>
        <w:t>y ph</w:t>
      </w:r>
      <w:r>
        <w:t>ầ</w:t>
      </w:r>
      <w:r>
        <w:t>n t</w:t>
      </w:r>
      <w:r>
        <w:t>ử</w:t>
      </w:r>
      <w:r>
        <w:t xml:space="preserve"> trên cùng ra so sánh. N</w:t>
      </w:r>
      <w:r>
        <w:t>ế</w:t>
      </w:r>
      <w:r>
        <w:t>u t</w:t>
      </w:r>
      <w:r>
        <w:t>ấ</w:t>
      </w:r>
      <w:r>
        <w:t>t c</w:t>
      </w:r>
      <w:r>
        <w:t>ả</w:t>
      </w:r>
      <w:r>
        <w:t xml:space="preserve"> c</w:t>
      </w:r>
      <w:r>
        <w:t>ặ</w:t>
      </w:r>
      <w:r>
        <w:t>p kh</w:t>
      </w:r>
      <w:r>
        <w:t>ớ</w:t>
      </w:r>
      <w:r>
        <w:t>p, chu</w:t>
      </w:r>
      <w:r>
        <w:t>ỗ</w:t>
      </w:r>
      <w:r>
        <w:t>i h</w:t>
      </w:r>
      <w:r>
        <w:t>ợ</w:t>
      </w:r>
      <w:r>
        <w:t>p l</w:t>
      </w:r>
      <w:r>
        <w:t>ệ</w:t>
      </w:r>
      <w:r>
        <w:t>.</w:t>
      </w:r>
    </w:p>
    <w:p w:rsidR="00574A73" w:rsidRDefault="00F8028E">
      <w:pPr>
        <w:pStyle w:val="Heading2"/>
      </w:pPr>
      <w:r>
        <w:t>K</w:t>
      </w:r>
      <w:r>
        <w:t>ế</w:t>
      </w:r>
      <w:r>
        <w:t>t qu</w:t>
      </w:r>
      <w:r>
        <w:t>ả</w:t>
      </w:r>
      <w:r>
        <w:t xml:space="preserve"> m</w:t>
      </w:r>
      <w:r>
        <w:t>ẫ</w:t>
      </w:r>
      <w:r>
        <w:t>u:</w:t>
      </w:r>
    </w:p>
    <w:p w:rsidR="00574A73" w:rsidRDefault="00F8028E">
      <w:r>
        <w:t>Input: ([{}]) → Output: YES</w:t>
      </w:r>
    </w:p>
    <w:p w:rsidR="00574A73" w:rsidRDefault="00F8028E">
      <w:pPr>
        <w:pStyle w:val="Heading1"/>
      </w:pPr>
      <w:r>
        <w:t>Bài 5. Chuy</w:t>
      </w:r>
      <w:r>
        <w:t>ể</w:t>
      </w:r>
      <w:r>
        <w:t>n bi</w:t>
      </w:r>
      <w:r>
        <w:t>ể</w:t>
      </w:r>
      <w:r>
        <w:t>u th</w:t>
      </w:r>
      <w:r>
        <w:t>ứ</w:t>
      </w:r>
      <w:r>
        <w:t>c Trung t</w:t>
      </w:r>
      <w:r>
        <w:t>ố</w:t>
      </w:r>
      <w:r>
        <w:t xml:space="preserve"> → H</w:t>
      </w:r>
      <w:r>
        <w:t>ậ</w:t>
      </w:r>
      <w:r>
        <w:t>u t</w:t>
      </w:r>
      <w:r>
        <w:t>ố</w:t>
      </w:r>
      <w:r>
        <w:t xml:space="preserve"> và tính giá tr</w:t>
      </w:r>
      <w:r>
        <w:t>ị</w:t>
      </w:r>
    </w:p>
    <w:p w:rsidR="00574A73" w:rsidRDefault="00F8028E">
      <w:pPr>
        <w:pStyle w:val="Heading2"/>
      </w:pPr>
      <w:r>
        <w:t>Mô t</w:t>
      </w:r>
      <w:r>
        <w:t>ả</w:t>
      </w:r>
      <w:r>
        <w:t>:</w:t>
      </w:r>
    </w:p>
    <w:p w:rsidR="00574A73" w:rsidRDefault="00F8028E">
      <w:r>
        <w:t>Chuy</w:t>
      </w:r>
      <w:r>
        <w:t>ể</w:t>
      </w:r>
      <w:r>
        <w:t>n bi</w:t>
      </w:r>
      <w:r>
        <w:t>ể</w:t>
      </w:r>
      <w:r>
        <w:t>u th</w:t>
      </w:r>
      <w:r>
        <w:t>ứ</w:t>
      </w:r>
      <w:r>
        <w:t>c trung t</w:t>
      </w:r>
      <w:r>
        <w:t>ố</w:t>
      </w:r>
      <w:r>
        <w:t xml:space="preserve"> sang h</w:t>
      </w:r>
      <w:r>
        <w:t>ậ</w:t>
      </w:r>
      <w:r>
        <w:t>u t</w:t>
      </w:r>
      <w:r>
        <w:t>ố</w:t>
      </w:r>
      <w:r>
        <w:t xml:space="preserve"> </w:t>
      </w:r>
      <w:r>
        <w:t>b</w:t>
      </w:r>
      <w:r>
        <w:t>ằ</w:t>
      </w:r>
      <w:r>
        <w:t>ng thu</w:t>
      </w:r>
      <w:r>
        <w:t>ậ</w:t>
      </w:r>
      <w:r>
        <w:t>t toán Shunting-yard, sau đó tính giá tr</w:t>
      </w:r>
      <w:r>
        <w:t>ị</w:t>
      </w:r>
      <w:r>
        <w:t xml:space="preserve"> h</w:t>
      </w:r>
      <w:r>
        <w:t>ậ</w:t>
      </w:r>
      <w:r>
        <w:t>u t</w:t>
      </w:r>
      <w:r>
        <w:t>ố</w:t>
      </w:r>
      <w:r>
        <w:t>.</w:t>
      </w:r>
    </w:p>
    <w:p w:rsidR="00574A73" w:rsidRDefault="00F8028E">
      <w:pPr>
        <w:pStyle w:val="Heading2"/>
      </w:pPr>
      <w:r>
        <w:t>Gi</w:t>
      </w:r>
      <w:r>
        <w:t>ả</w:t>
      </w:r>
      <w:r>
        <w:t>i thu</w:t>
      </w:r>
      <w:r>
        <w:t>ậ</w:t>
      </w:r>
      <w:r>
        <w:t>t:</w:t>
      </w:r>
    </w:p>
    <w:p w:rsidR="00574A73" w:rsidRDefault="00F8028E">
      <w:r>
        <w:t>1. Duy</w:t>
      </w:r>
      <w:r>
        <w:t>ệ</w:t>
      </w:r>
      <w:r>
        <w:t>t t</w:t>
      </w:r>
      <w:r>
        <w:t>ừ</w:t>
      </w:r>
      <w:r>
        <w:t>ng ký t</w:t>
      </w:r>
      <w:r>
        <w:t>ự</w:t>
      </w:r>
      <w:r>
        <w:t>:</w:t>
      </w:r>
      <w:r>
        <w:br/>
        <w:t xml:space="preserve">   - N</w:t>
      </w:r>
      <w:r>
        <w:t>ế</w:t>
      </w:r>
      <w:r>
        <w:t>u là s</w:t>
      </w:r>
      <w:r>
        <w:t>ố</w:t>
      </w:r>
      <w:r>
        <w:t>: đưa vào output.</w:t>
      </w:r>
      <w:r>
        <w:br/>
        <w:t xml:space="preserve">   - N</w:t>
      </w:r>
      <w:r>
        <w:t>ế</w:t>
      </w:r>
      <w:r>
        <w:t>u là toán t</w:t>
      </w:r>
      <w:r>
        <w:t>ử</w:t>
      </w:r>
      <w:r>
        <w:t>: so đ</w:t>
      </w:r>
      <w:r>
        <w:t>ộ</w:t>
      </w:r>
      <w:r>
        <w:t xml:space="preserve"> ưu tiên v</w:t>
      </w:r>
      <w:r>
        <w:t>ớ</w:t>
      </w:r>
      <w:r>
        <w:t>i đ</w:t>
      </w:r>
      <w:r>
        <w:t>ỉ</w:t>
      </w:r>
      <w:r>
        <w:t>nh stack, pop ra khi c</w:t>
      </w:r>
      <w:r>
        <w:t>ầ</w:t>
      </w:r>
      <w:r>
        <w:t>n.</w:t>
      </w:r>
      <w:r>
        <w:br/>
        <w:t xml:space="preserve">   - N</w:t>
      </w:r>
      <w:r>
        <w:t>ế</w:t>
      </w:r>
      <w:r>
        <w:t>u g</w:t>
      </w:r>
      <w:r>
        <w:t>ặ</w:t>
      </w:r>
      <w:r>
        <w:t>p '(': push; g</w:t>
      </w:r>
      <w:r>
        <w:t>ặ</w:t>
      </w:r>
      <w:r>
        <w:t>p ')': pop đ</w:t>
      </w:r>
      <w:r>
        <w:t>ế</w:t>
      </w:r>
      <w:r>
        <w:t>n '('.</w:t>
      </w:r>
      <w:r>
        <w:br/>
        <w:t>2. Đánh giá h</w:t>
      </w:r>
      <w:r>
        <w:t>ậ</w:t>
      </w:r>
      <w:r>
        <w:t>u t</w:t>
      </w:r>
      <w:r>
        <w:t>ố</w:t>
      </w:r>
      <w:r>
        <w:t xml:space="preserve"> </w:t>
      </w:r>
      <w:r>
        <w:t>b</w:t>
      </w:r>
      <w:r>
        <w:t>ằ</w:t>
      </w:r>
      <w:r>
        <w:t>ng stack s</w:t>
      </w:r>
      <w:r>
        <w:t>ố</w:t>
      </w:r>
      <w:r>
        <w:t>: g</w:t>
      </w:r>
      <w:r>
        <w:t>ặ</w:t>
      </w:r>
      <w:r>
        <w:t>p s</w:t>
      </w:r>
      <w:r>
        <w:t>ố</w:t>
      </w:r>
      <w:r>
        <w:t xml:space="preserve"> thì push, g</w:t>
      </w:r>
      <w:r>
        <w:t>ặ</w:t>
      </w:r>
      <w:r>
        <w:t>p toán t</w:t>
      </w:r>
      <w:r>
        <w:t>ử</w:t>
      </w:r>
      <w:r>
        <w:t xml:space="preserve"> thì pop 2 ph</w:t>
      </w:r>
      <w:r>
        <w:t>ầ</w:t>
      </w:r>
      <w:r>
        <w:t>n t</w:t>
      </w:r>
      <w:r>
        <w:t>ử</w:t>
      </w:r>
      <w:r>
        <w:t xml:space="preserve"> đ</w:t>
      </w:r>
      <w:r>
        <w:t>ể</w:t>
      </w:r>
      <w:r>
        <w:t xml:space="preserve"> tính.</w:t>
      </w:r>
    </w:p>
    <w:p w:rsidR="00574A73" w:rsidRDefault="00F8028E">
      <w:pPr>
        <w:pStyle w:val="Heading2"/>
      </w:pPr>
      <w:r>
        <w:t>Code:</w:t>
      </w:r>
    </w:p>
    <w:p w:rsidR="00574A73" w:rsidRDefault="00F8028E">
      <w:r>
        <w:rPr>
          <w:rFonts w:ascii="Consolas" w:hAnsi="Consolas"/>
          <w:sz w:val="18"/>
        </w:rPr>
        <w:t>#include &lt;stdio.h&gt;</w:t>
      </w:r>
      <w:r>
        <w:rPr>
          <w:rFonts w:ascii="Consolas" w:hAnsi="Consolas"/>
          <w:sz w:val="18"/>
        </w:rPr>
        <w:br/>
        <w:t>#include &lt;string.h&gt;</w:t>
      </w:r>
      <w:r>
        <w:rPr>
          <w:rFonts w:ascii="Consolas" w:hAnsi="Consolas"/>
          <w:sz w:val="18"/>
        </w:rPr>
        <w:br/>
        <w:t>#include &lt;ctype.h&gt;</w:t>
      </w:r>
      <w:r>
        <w:rPr>
          <w:rFonts w:ascii="Consolas" w:hAnsi="Consolas"/>
          <w:sz w:val="18"/>
        </w:rPr>
        <w:br/>
        <w:t>#define MAX 100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int prec(char c){ if(c=='+'||c=='-') return 1; if(c=='*'||c=='/') return 2; return 0; }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void infixToPos</w:t>
      </w:r>
      <w:r>
        <w:rPr>
          <w:rFonts w:ascii="Consolas" w:hAnsi="Consolas"/>
          <w:sz w:val="18"/>
        </w:rPr>
        <w:t>tfix(char* exp){</w:t>
      </w:r>
      <w:r>
        <w:rPr>
          <w:rFonts w:ascii="Consolas" w:hAnsi="Consolas"/>
          <w:sz w:val="18"/>
        </w:rPr>
        <w:br/>
        <w:t xml:space="preserve">    char stack[MAX]; int top=-1;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lastRenderedPageBreak/>
        <w:t xml:space="preserve">    for(int i=0;exp[i];i++){</w:t>
      </w:r>
      <w:r>
        <w:rPr>
          <w:rFonts w:ascii="Consolas" w:hAnsi="Consolas"/>
          <w:sz w:val="18"/>
        </w:rPr>
        <w:br/>
        <w:t xml:space="preserve">        char c=exp[i];</w:t>
      </w:r>
      <w:r>
        <w:rPr>
          <w:rFonts w:ascii="Consolas" w:hAnsi="Consolas"/>
          <w:sz w:val="18"/>
        </w:rPr>
        <w:br/>
        <w:t xml:space="preserve">        if(isdigit(c)) printf("%c ",c);</w:t>
      </w:r>
      <w:r>
        <w:rPr>
          <w:rFonts w:ascii="Consolas" w:hAnsi="Consolas"/>
          <w:sz w:val="18"/>
        </w:rPr>
        <w:br/>
        <w:t xml:space="preserve">        else if(c=='(') stack[++top]=c;</w:t>
      </w:r>
      <w:r>
        <w:rPr>
          <w:rFonts w:ascii="Consolas" w:hAnsi="Consolas"/>
          <w:sz w:val="18"/>
        </w:rPr>
        <w:br/>
        <w:t xml:space="preserve">        else if(c==')'){ while(top&gt;=0 &amp;&amp; stack[top]!='(') printf("%c ",sta</w:t>
      </w:r>
      <w:r>
        <w:rPr>
          <w:rFonts w:ascii="Consolas" w:hAnsi="Consolas"/>
          <w:sz w:val="18"/>
        </w:rPr>
        <w:t>ck[top--]); top--; }</w:t>
      </w:r>
      <w:r>
        <w:rPr>
          <w:rFonts w:ascii="Consolas" w:hAnsi="Consolas"/>
          <w:sz w:val="18"/>
        </w:rPr>
        <w:br/>
        <w:t xml:space="preserve">        else{</w:t>
      </w:r>
      <w:r>
        <w:rPr>
          <w:rFonts w:ascii="Consolas" w:hAnsi="Consolas"/>
          <w:sz w:val="18"/>
        </w:rPr>
        <w:br/>
        <w:t xml:space="preserve">            while(top&gt;=0 &amp;&amp; prec(stack[top])&gt;=prec(c)) printf("%c ",stack[top--]);</w:t>
      </w:r>
      <w:r>
        <w:rPr>
          <w:rFonts w:ascii="Consolas" w:hAnsi="Consolas"/>
          <w:sz w:val="18"/>
        </w:rPr>
        <w:br/>
        <w:t xml:space="preserve">            stack[++top]=c;</w:t>
      </w:r>
      <w:r>
        <w:rPr>
          <w:rFonts w:ascii="Consolas" w:hAnsi="Consolas"/>
          <w:sz w:val="18"/>
        </w:rPr>
        <w:br/>
        <w:t xml:space="preserve">        }</w:t>
      </w:r>
      <w:r>
        <w:rPr>
          <w:rFonts w:ascii="Consolas" w:hAnsi="Consolas"/>
          <w:sz w:val="18"/>
        </w:rPr>
        <w:br/>
        <w:t xml:space="preserve">    }</w:t>
      </w:r>
      <w:r>
        <w:rPr>
          <w:rFonts w:ascii="Consolas" w:hAnsi="Consolas"/>
          <w:sz w:val="18"/>
        </w:rPr>
        <w:br/>
        <w:t xml:space="preserve">    while(top&gt;=0) printf("%c ",stack[top--]);</w:t>
      </w:r>
      <w:r>
        <w:rPr>
          <w:rFonts w:ascii="Consolas" w:hAnsi="Consolas"/>
          <w:sz w:val="18"/>
        </w:rPr>
        <w:br/>
        <w:t>}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int evalPostfix(char* exp){</w:t>
      </w:r>
      <w:r>
        <w:rPr>
          <w:rFonts w:ascii="Consolas" w:hAnsi="Consolas"/>
          <w:sz w:val="18"/>
        </w:rPr>
        <w:br/>
        <w:t xml:space="preserve">    int stack[MAX</w:t>
      </w:r>
      <w:r>
        <w:rPr>
          <w:rFonts w:ascii="Consolas" w:hAnsi="Consolas"/>
          <w:sz w:val="18"/>
        </w:rPr>
        <w:t>], top=-1;</w:t>
      </w:r>
      <w:r>
        <w:rPr>
          <w:rFonts w:ascii="Consolas" w:hAnsi="Consolas"/>
          <w:sz w:val="18"/>
        </w:rPr>
        <w:br/>
        <w:t xml:space="preserve">    for(int i=0;exp[i];i++){</w:t>
      </w:r>
      <w:r>
        <w:rPr>
          <w:rFonts w:ascii="Consolas" w:hAnsi="Consolas"/>
          <w:sz w:val="18"/>
        </w:rPr>
        <w:br/>
        <w:t xml:space="preserve">        char c=exp[i];</w:t>
      </w:r>
      <w:r>
        <w:rPr>
          <w:rFonts w:ascii="Consolas" w:hAnsi="Consolas"/>
          <w:sz w:val="18"/>
        </w:rPr>
        <w:br/>
        <w:t xml:space="preserve">        if(isdigit(c)) stack[++top]=c-'0';</w:t>
      </w:r>
      <w:r>
        <w:rPr>
          <w:rFonts w:ascii="Consolas" w:hAnsi="Consolas"/>
          <w:sz w:val="18"/>
        </w:rPr>
        <w:br/>
        <w:t xml:space="preserve">        else if(c=='+'||c=='-'||c=='*'||c=='/'){</w:t>
      </w:r>
      <w:r>
        <w:rPr>
          <w:rFonts w:ascii="Consolas" w:hAnsi="Consolas"/>
          <w:sz w:val="18"/>
        </w:rPr>
        <w:br/>
        <w:t xml:space="preserve">            int b=stack[top--], a=stack[top--];</w:t>
      </w:r>
      <w:r>
        <w:rPr>
          <w:rFonts w:ascii="Consolas" w:hAnsi="Consolas"/>
          <w:sz w:val="18"/>
        </w:rPr>
        <w:br/>
        <w:t xml:space="preserve">            if(c=='+') stack[++top]=a+b;</w:t>
      </w:r>
      <w:r>
        <w:rPr>
          <w:rFonts w:ascii="Consolas" w:hAnsi="Consolas"/>
          <w:sz w:val="18"/>
        </w:rPr>
        <w:br/>
        <w:t xml:space="preserve">            </w:t>
      </w:r>
      <w:r>
        <w:rPr>
          <w:rFonts w:ascii="Consolas" w:hAnsi="Consolas"/>
          <w:sz w:val="18"/>
        </w:rPr>
        <w:t>if(c=='-') stack[++top]=a-b;</w:t>
      </w:r>
      <w:r>
        <w:rPr>
          <w:rFonts w:ascii="Consolas" w:hAnsi="Consolas"/>
          <w:sz w:val="18"/>
        </w:rPr>
        <w:br/>
        <w:t xml:space="preserve">            if(c=='*') stack[++top]=a*b;</w:t>
      </w:r>
      <w:r>
        <w:rPr>
          <w:rFonts w:ascii="Consolas" w:hAnsi="Consolas"/>
          <w:sz w:val="18"/>
        </w:rPr>
        <w:br/>
        <w:t xml:space="preserve">            if(c=='/') stack[++top]=a/b;</w:t>
      </w:r>
      <w:r>
        <w:rPr>
          <w:rFonts w:ascii="Consolas" w:hAnsi="Consolas"/>
          <w:sz w:val="18"/>
        </w:rPr>
        <w:br/>
        <w:t xml:space="preserve">        }</w:t>
      </w:r>
      <w:r>
        <w:rPr>
          <w:rFonts w:ascii="Consolas" w:hAnsi="Consolas"/>
          <w:sz w:val="18"/>
        </w:rPr>
        <w:br/>
        <w:t xml:space="preserve">    }</w:t>
      </w:r>
      <w:r>
        <w:rPr>
          <w:rFonts w:ascii="Consolas" w:hAnsi="Consolas"/>
          <w:sz w:val="18"/>
        </w:rPr>
        <w:br/>
        <w:t xml:space="preserve">    return stack[top];</w:t>
      </w:r>
      <w:r>
        <w:rPr>
          <w:rFonts w:ascii="Consolas" w:hAnsi="Consolas"/>
          <w:sz w:val="18"/>
        </w:rPr>
        <w:br/>
        <w:t>}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int main(){</w:t>
      </w:r>
      <w:r>
        <w:rPr>
          <w:rFonts w:ascii="Consolas" w:hAnsi="Consolas"/>
          <w:sz w:val="18"/>
        </w:rPr>
        <w:br/>
        <w:t xml:space="preserve">    char s[]="3+4*(2-1)";</w:t>
      </w:r>
      <w:r>
        <w:rPr>
          <w:rFonts w:ascii="Consolas" w:hAnsi="Consolas"/>
          <w:sz w:val="18"/>
        </w:rPr>
        <w:br/>
        <w:t xml:space="preserve">    printf("Postfix: "); infixToPostfix(s);</w:t>
      </w:r>
      <w:r>
        <w:rPr>
          <w:rFonts w:ascii="Consolas" w:hAnsi="Consolas"/>
          <w:sz w:val="18"/>
        </w:rPr>
        <w:br/>
        <w:t xml:space="preserve">    printf("\nResult:</w:t>
      </w:r>
      <w:r>
        <w:rPr>
          <w:rFonts w:ascii="Consolas" w:hAnsi="Consolas"/>
          <w:sz w:val="18"/>
        </w:rPr>
        <w:t xml:space="preserve"> %d\n", evalPostfix("3421-*+"));</w:t>
      </w:r>
      <w:r>
        <w:rPr>
          <w:rFonts w:ascii="Consolas" w:hAnsi="Consolas"/>
          <w:sz w:val="18"/>
        </w:rPr>
        <w:br/>
        <w:t xml:space="preserve">    return 0;</w:t>
      </w:r>
      <w:r>
        <w:rPr>
          <w:rFonts w:ascii="Consolas" w:hAnsi="Consolas"/>
          <w:sz w:val="18"/>
        </w:rPr>
        <w:br/>
        <w:t>}</w:t>
      </w:r>
    </w:p>
    <w:p w:rsidR="00574A73" w:rsidRDefault="00F8028E">
      <w:pPr>
        <w:pStyle w:val="Heading2"/>
      </w:pPr>
      <w:r>
        <w:t>Gi</w:t>
      </w:r>
      <w:r>
        <w:t>ả</w:t>
      </w:r>
      <w:r>
        <w:t>i thích:</w:t>
      </w:r>
    </w:p>
    <w:p w:rsidR="00574A73" w:rsidRDefault="00F8028E">
      <w:r>
        <w:t>Thu</w:t>
      </w:r>
      <w:r>
        <w:t>ậ</w:t>
      </w:r>
      <w:r>
        <w:t>t toán Shunting-yard giúp xác đ</w:t>
      </w:r>
      <w:r>
        <w:t>ị</w:t>
      </w:r>
      <w:r>
        <w:t>nh th</w:t>
      </w:r>
      <w:r>
        <w:t>ứ</w:t>
      </w:r>
      <w:r>
        <w:t xml:space="preserve"> t</w:t>
      </w:r>
      <w:r>
        <w:t>ự</w:t>
      </w:r>
      <w:r>
        <w:t xml:space="preserve"> toán t</w:t>
      </w:r>
      <w:r>
        <w:t>ử</w:t>
      </w:r>
      <w:r>
        <w:t xml:space="preserve"> mà không c</w:t>
      </w:r>
      <w:r>
        <w:t>ầ</w:t>
      </w:r>
      <w:r>
        <w:t>n đ</w:t>
      </w:r>
      <w:r>
        <w:t>ệ</w:t>
      </w:r>
      <w:r>
        <w:t xml:space="preserve"> quy. Stack giúp x</w:t>
      </w:r>
      <w:r>
        <w:t>ử</w:t>
      </w:r>
      <w:r>
        <w:t xml:space="preserve"> lý d</w:t>
      </w:r>
      <w:r>
        <w:t>ấ</w:t>
      </w:r>
      <w:r>
        <w:t>u ngo</w:t>
      </w:r>
      <w:r>
        <w:t>ặ</w:t>
      </w:r>
      <w:r>
        <w:t>c và ưu tiên chính xác.</w:t>
      </w:r>
    </w:p>
    <w:p w:rsidR="00574A73" w:rsidRDefault="00F8028E">
      <w:pPr>
        <w:pStyle w:val="Heading2"/>
      </w:pPr>
      <w:r>
        <w:t>K</w:t>
      </w:r>
      <w:r>
        <w:t>ế</w:t>
      </w:r>
      <w:r>
        <w:t>t qu</w:t>
      </w:r>
      <w:r>
        <w:t>ả</w:t>
      </w:r>
      <w:r>
        <w:t xml:space="preserve"> m</w:t>
      </w:r>
      <w:r>
        <w:t>ẫ</w:t>
      </w:r>
      <w:r>
        <w:t>u:</w:t>
      </w:r>
    </w:p>
    <w:p w:rsidR="00574A73" w:rsidRDefault="00F8028E">
      <w:r>
        <w:t>Input: 3+4*(2-1)</w:t>
      </w:r>
      <w:r>
        <w:br/>
        <w:t>Output:</w:t>
      </w:r>
      <w:r>
        <w:br/>
        <w:t>Postfix: 3 4 2 1 - * +</w:t>
      </w:r>
      <w:r>
        <w:br/>
        <w:t>Result: 7</w:t>
      </w:r>
      <w:bookmarkEnd w:id="0"/>
    </w:p>
    <w:sectPr w:rsidR="00574A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4A73"/>
    <w:rsid w:val="00AA1D8D"/>
    <w:rsid w:val="00B47730"/>
    <w:rsid w:val="00CB0664"/>
    <w:rsid w:val="00F802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0F474"/>
  <w14:defaultImageDpi w14:val="300"/>
  <w15:docId w15:val="{4234B4FF-B6C3-44EA-8550-D1A4C242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A08BF9-128A-4142-BC87-76B07AA92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</cp:lastModifiedBy>
  <cp:revision>3</cp:revision>
  <dcterms:created xsi:type="dcterms:W3CDTF">2013-12-23T23:15:00Z</dcterms:created>
  <dcterms:modified xsi:type="dcterms:W3CDTF">2025-10-19T14:10:00Z</dcterms:modified>
  <cp:category/>
</cp:coreProperties>
</file>